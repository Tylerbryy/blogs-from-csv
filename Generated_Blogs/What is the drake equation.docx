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 is the drake equation</w:t>
      </w:r>
    </w:p>
    <w:p>
      <w:r>
        <w:t>Title: What Is the Drake Equation?</w:t>
        <w:br/>
        <w:br/>
        <w:t>Introduction:</w:t>
        <w:br/>
        <w:t>Have you ever wondered if there is intelligent life beyond our Earth? The Drake Equation is a scientific formula developed by astrophysicist Dr. Frank Drake in 1961 to estimate the potential number of communicative civilizations in our galaxy. This equation takes into account several factors that influence the probability of extraterrestrial civilizations existing. Join us as we dive into the intricacies of the Drake Equation and explore the possibilities of life among the stars.</w:t>
        <w:br/>
        <w:br/>
        <w:t>What is the Drake Equation?</w:t>
        <w:br/>
        <w:t>The Drake Equation is a mathematical formula that attempts to estimate the number of advanced civilizations that could potentially exist in our Milky Way galaxy. It takes into consideration various factors that are thought to play a role in the development of intelligent life, such as the rate of star formation, the fraction of stars with planets, the likelihood of life developing on habitable planets, and the length of time that these civilizations can communicate.</w:t>
        <w:br/>
        <w:br/>
        <w:t>Breaking Down the Equation:</w:t>
        <w:br/>
        <w:t>The Drake Equation consists of several variables that multiply together to estimate the number of intelligent civilizations. Let's take a closer look at each of these variables:</w:t>
        <w:br/>
        <w:br/>
        <w:t>1. R*: The rate of star formation in our galaxy. This variable considers how many new stars are formed each year, as stars provide the necessary energy for life to exist on planets.</w:t>
        <w:br/>
        <w:br/>
        <w:t>2. fp: The fraction of stars that have planets. This variable accounts for the percentage of stars in the galaxy that are accompanied by planets, as not all stars are known to have planetary systems.</w:t>
        <w:br/>
        <w:br/>
        <w:t>3. ne: The number of planets per star that are capable of supporting life. This variable considers the existence of habitable planets within a star's habitable zone, where conditions are suitable for liquid water and potentially life to exist.</w:t>
        <w:br/>
        <w:br/>
        <w:t>4. fl: The fraction of habitable planets that actually develop life. This variable estimates the likelihood of life emerging on habitable planets, taking into account various factors such as the availability of water and essential elements.</w:t>
        <w:br/>
        <w:br/>
        <w:t>5. fi: The fraction of planets with life where intelligent life develops. This variable explores the probability of life evolving to the level of intelligence, including the ability to communicate and form civilizations.</w:t>
        <w:br/>
        <w:br/>
        <w:t>6. fc: The fraction of civilizations that develop technology capable of interstellar communication. This variable considers the likelihood of intelligent civilizations reaching a point where they can communicate with other civilizations across vast distances.</w:t>
        <w:br/>
        <w:br/>
        <w:t>7. L: The length of time that civilizations can communicate. This variable represents the duration of time that intelligent civilizations can sustain their ability to communicate before factors such as self-destruction or natural disasters hinder their existence.</w:t>
        <w:br/>
        <w:br/>
        <w:t>Estimating the Number of Intelligent Civilizations:</w:t>
        <w:br/>
        <w:t>By multiplying all these variables together, the Drake Equation attempts to provide an estimate for the number of advanced civilizations within our galaxy that we could potentially communicate with. However, it's important to note that the values for many of these variables are purely based on speculation and scientific assumptions, as we currently have limited information on the existence of extraterrestrial life.</w:t>
        <w:br/>
        <w:br/>
        <w:t>The Search for Extraterrestrial Intelligence (SETI):</w:t>
        <w:br/>
        <w:t>The Drake Equation has played a significant role in guiding the scientific search for extraterrestrial intelligence (SETI). SETI involves the use of radio telescopes and other technologies to search for signals from advanced civilizations that may exist beyond our planet. The equation helps SETI researchers understand the factors affecting the likelihood of detecting these signals and assists in selecting target stars for observation.</w:t>
        <w:br/>
        <w:br/>
        <w:t>Conclusion:</w:t>
        <w:br/>
        <w:t>While the Drake Equation remains theoretical due to the uncertainties surrounding its variables, it provides a framework for considering the potential existence of intelligent civilizations in our galaxy. As our knowledge and technology continue to advance, we may someday find answers to the fundamental question of whether we are alone in the universe. Until then, the Drake Equation serves as a guiding tool and a reminder of the vast possibilities that lie beyond our Earthly boundaries.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