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What planet is the coldest </w:t>
      </w:r>
    </w:p>
    <w:p>
      <w:r>
        <w:t>Title: Exploring the Coldest Planet in Our Solar System - Neptune!</w:t>
        <w:br/>
        <w:br/>
        <w:t>Introduction:</w:t>
        <w:br/>
        <w:t>Have you ever wondered which planet in our solar system holds the title for being the coldest? While all planets experience frigid temperatures compared to our cozy Earth, one stands out as the ultimate icy heavyweight: Neptune. In this blog post, we will delve into the fascinating world of Neptune, exploring its extreme cold temperatures and uncovering the reasons behind its icy climate.</w:t>
        <w:br/>
        <w:br/>
        <w:t>Neptune's Chilling Temperatures:</w:t>
        <w:br/>
        <w:t>Neptune, the eighth and farthest known planet from the Sun, is a gas giant. This distant world resides approximately 2.7 billion miles away from Earth and experiences temperatures plummeting to bone-chilling lows. The highest temperature ever recorded on Neptune is around -218 degrees Celsius (-360 degrees Fahrenheit), making it one of the coldest planets in our cosmic neighborhood.</w:t>
        <w:br/>
        <w:br/>
        <w:t>The Atmosphere:</w:t>
        <w:br/>
        <w:t>One of the elements contributing to Neptune's extreme cold temperatures is its atmosphere. Composed primarily of hydrogen and helium, Neptune's gaseous envelope holds various compounds such as water, methane, and ammonia. These gases create an abundance of clouds that shield Neptune's surface from the Sun's warmth, trapping the cold climate within its atmosphere.</w:t>
        <w:br/>
        <w:br/>
        <w:t>The Great Dark Spot:</w:t>
        <w:br/>
        <w:t>Similar to Jupiter's iconic Great Red Spot, Neptune has its own atmospheric phenomenon known as the Great Dark Spot. The Great Dark Spot is a massive storm system, similar to a hurricane, located in Neptune's southern hemisphere. It is characterized by high-speed winds and the presence of dark clouds. The constant churning of this storm contributes to the planet's icy climate as it stirs up cold gases and perpetuates the cooling effect on Neptune's surface.</w:t>
        <w:br/>
        <w:br/>
        <w:t>Reflecting the Sun's Heat:</w:t>
        <w:br/>
        <w:t>Another reason Neptune remains the chilly champion is its ability to reflect sunlight. The planet's pale blue color, the result of methane in its atmosphere, acts as a mirror, bouncing off most of the sunlight that reaches Neptune. Instead of absorbing heat like Earth, Neptune reflects it back into space, further contributing to its cold temperature.</w:t>
        <w:br/>
        <w:br/>
        <w:t>Conclusion:</w:t>
        <w:br/>
        <w:t>Neptune, the coldest planet in our solar system, boasts a bone-chilling climate largely shaped by its unique atmosphere, reflective qualities, and atmospheric storms. With freezing temperatures that can drop as low as -218 degrees Celsius (-360 degrees Fahrenheit), Neptune serves as a reminder of the vast and diverse worlds that exist beyond our own planet.</w:t>
        <w:br/>
        <w:br/>
        <w:t>As we continue to explore and learn more about the various planets in our solar system, Neptune stands as a testament to the incredible and extreme conditions that exist beyond Earth. While its cold temperatures may seem inhospitable to life as we know it, it serves as a fascinating reminder of the immense scope of our universe and the wonders that lie beyond our planet's comforting warmth.</w:t>
        <w:br/>
        <w:br/>
        <w:t>So, the next time you gaze up at the night sky, take a moment to appreciate Neptune—the coldest planet in our solar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